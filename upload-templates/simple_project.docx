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CA17" w14:textId="42E873F9" w:rsidR="00E61F7A" w:rsidRDefault="004D25F0">
      <w:r>
        <w:t xml:space="preserve">Project Name: Test </w:t>
      </w:r>
      <w:r w:rsidR="00551530">
        <w:t>if upload of</w:t>
      </w:r>
      <w:r>
        <w:t xml:space="preserve"> project</w:t>
      </w:r>
    </w:p>
    <w:p w14:paraId="5C2090AC" w14:textId="190B63F8" w:rsidR="00E61F7A" w:rsidRDefault="004D25F0">
      <w:r>
        <w:t xml:space="preserve">Client Name: </w:t>
      </w:r>
      <w:r w:rsidR="00551530">
        <w:t xml:space="preserve">Test if upload </w:t>
      </w:r>
      <w:r w:rsidR="00551530">
        <w:t>of client works</w:t>
      </w:r>
    </w:p>
    <w:p w14:paraId="685AF8CA" w14:textId="587B4381" w:rsidR="00E61F7A" w:rsidRDefault="004D25F0">
      <w:r>
        <w:t>Description: Testing if projects can be uploaded</w:t>
      </w:r>
    </w:p>
    <w:p w14:paraId="05074337" w14:textId="77777777" w:rsidR="00E61F7A" w:rsidRDefault="004D25F0">
      <w:r>
        <w:t>Priority: Medium</w:t>
      </w:r>
    </w:p>
    <w:p w14:paraId="02AA42B1" w14:textId="77777777" w:rsidR="00E61F7A" w:rsidRDefault="004D25F0">
      <w:r>
        <w:t>Deadline: 2025-04-01</w:t>
      </w:r>
      <w:bookmarkStart w:id="0" w:name="_GoBack"/>
      <w:bookmarkEnd w:id="0"/>
    </w:p>
    <w:p w14:paraId="58CD2C22" w14:textId="77777777" w:rsidR="00E61F7A" w:rsidRDefault="004D25F0">
      <w:r>
        <w:t>Estimated Budget: 50000</w:t>
      </w:r>
    </w:p>
    <w:p w14:paraId="5222F828" w14:textId="77777777" w:rsidR="00E61F7A" w:rsidRDefault="004D25F0">
      <w:r>
        <w:t>Estimated Time (hours): 1</w:t>
      </w:r>
    </w:p>
    <w:p w14:paraId="22970547" w14:textId="77777777" w:rsidR="00E61F7A" w:rsidRDefault="004D25F0">
      <w:r>
        <w:t>Estimated Time (minutes): 40</w:t>
      </w:r>
    </w:p>
    <w:p w14:paraId="16B23A1B" w14:textId="77777777" w:rsidR="00E61F7A" w:rsidRDefault="004D25F0">
      <w:r>
        <w:t>Archived: No</w:t>
      </w:r>
    </w:p>
    <w:sectPr w:rsidR="00E61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5F0"/>
    <w:rsid w:val="00551530"/>
    <w:rsid w:val="008B0C5D"/>
    <w:rsid w:val="00AA1D8D"/>
    <w:rsid w:val="00B47730"/>
    <w:rsid w:val="00CB0664"/>
    <w:rsid w:val="00E61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628E08"/>
  <w14:defaultImageDpi w14:val="300"/>
  <w15:docId w15:val="{55E86C8F-812C-E545-9D99-97E4E43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52433-446F-0146-B401-821D42B3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2013-12-23T23:15:00Z</dcterms:created>
  <dcterms:modified xsi:type="dcterms:W3CDTF">2025-03-04T10:04:00Z</dcterms:modified>
  <cp:category/>
</cp:coreProperties>
</file>