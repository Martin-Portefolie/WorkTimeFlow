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DE826" w14:textId="55FEE4AE" w:rsidR="00962627" w:rsidRDefault="002E61E0">
      <w:r>
        <w:t xml:space="preserve">Company Name: </w:t>
      </w:r>
      <w:r>
        <w:t>Test if upload of client works</w:t>
      </w:r>
      <w:bookmarkStart w:id="0" w:name="_GoBack"/>
      <w:bookmarkEnd w:id="0"/>
    </w:p>
    <w:p w14:paraId="728FB91E" w14:textId="7EEF90F4" w:rsidR="00962627" w:rsidRDefault="002E61E0">
      <w:r>
        <w:t xml:space="preserve">Address: Test </w:t>
      </w:r>
      <w:r w:rsidR="00F84EA7">
        <w:t>Upload Street</w:t>
      </w:r>
      <w:r>
        <w:t xml:space="preserve"> 1</w:t>
      </w:r>
    </w:p>
    <w:p w14:paraId="0EBDA066" w14:textId="77777777" w:rsidR="00962627" w:rsidRDefault="002E61E0">
      <w:r>
        <w:t>City: Aarhus</w:t>
      </w:r>
    </w:p>
    <w:p w14:paraId="1BBF1D22" w14:textId="77777777" w:rsidR="00962627" w:rsidRDefault="002E61E0">
      <w:r>
        <w:t>Postal Code: 8000</w:t>
      </w:r>
    </w:p>
    <w:p w14:paraId="0DCD5E0C" w14:textId="77777777" w:rsidR="00962627" w:rsidRDefault="002E61E0">
      <w:r>
        <w:t>Country: Denmark</w:t>
      </w:r>
    </w:p>
    <w:p w14:paraId="1A9DAAC8" w14:textId="77777777" w:rsidR="00962627" w:rsidRDefault="002E61E0">
      <w:r>
        <w:t>Contact Person: John Doe</w:t>
      </w:r>
    </w:p>
    <w:p w14:paraId="2DAD8BE1" w14:textId="77777777" w:rsidR="00962627" w:rsidRDefault="002E61E0">
      <w:r>
        <w:t>Contact Email: John@doe.com</w:t>
      </w:r>
    </w:p>
    <w:p w14:paraId="75DC0CAE" w14:textId="77777777" w:rsidR="00962627" w:rsidRDefault="002E61E0">
      <w:r>
        <w:t>Contact Phone: +4512345678</w:t>
      </w:r>
    </w:p>
    <w:sectPr w:rsidR="00962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1E0"/>
    <w:rsid w:val="00326F90"/>
    <w:rsid w:val="00962627"/>
    <w:rsid w:val="00AA1D8D"/>
    <w:rsid w:val="00B47730"/>
    <w:rsid w:val="00CB0664"/>
    <w:rsid w:val="00F84E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3F952EA"/>
  <w14:defaultImageDpi w14:val="300"/>
  <w15:docId w15:val="{55E86C8F-812C-E545-9D99-97E4E434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E38768-5C49-0949-ABAA-DCB1EAB5C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2025-03-04T10:03:00Z</dcterms:modified>
  <cp:category/>
</cp:coreProperties>
</file>