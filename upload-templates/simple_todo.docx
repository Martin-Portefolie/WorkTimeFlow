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46FA" w14:textId="42C90941" w:rsidR="00904077" w:rsidRDefault="00A50CD7">
      <w:r>
        <w:t xml:space="preserve">Task Name: Testing that my </w:t>
      </w:r>
      <w:proofErr w:type="spellStart"/>
      <w:r>
        <w:t>todo</w:t>
      </w:r>
      <w:proofErr w:type="spellEnd"/>
      <w:r>
        <w:t xml:space="preserve"> Can upload</w:t>
      </w:r>
      <w:bookmarkStart w:id="0" w:name="_GoBack"/>
      <w:bookmarkEnd w:id="0"/>
    </w:p>
    <w:p w14:paraId="4E45D9B5" w14:textId="07186E82" w:rsidR="00904077" w:rsidRDefault="00A50CD7">
      <w:r>
        <w:t xml:space="preserve">Project Name: </w:t>
      </w:r>
      <w:r>
        <w:t xml:space="preserve">Test </w:t>
      </w:r>
      <w:proofErr w:type="spellStart"/>
      <w:r>
        <w:t>docx</w:t>
      </w:r>
      <w:proofErr w:type="spellEnd"/>
      <w:r>
        <w:t xml:space="preserve"> project</w:t>
      </w:r>
    </w:p>
    <w:p w14:paraId="68BDDC61" w14:textId="77777777" w:rsidR="00904077" w:rsidRDefault="00A50CD7">
      <w:r>
        <w:t>Start Date: 2025-04-02</w:t>
      </w:r>
    </w:p>
    <w:p w14:paraId="56BC5718" w14:textId="77777777" w:rsidR="00904077" w:rsidRDefault="00A50CD7">
      <w:r>
        <w:t>End Date: 2025-04-10</w:t>
      </w:r>
    </w:p>
    <w:sectPr w:rsidR="009040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4077"/>
    <w:rsid w:val="00A50C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6AA9E0"/>
  <w14:defaultImageDpi w14:val="300"/>
  <w15:docId w15:val="{55E86C8F-812C-E545-9D99-97E4E43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78FA6-D66C-1545-B242-1125BC26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2025-03-04T09:59:00Z</dcterms:modified>
  <cp:category/>
</cp:coreProperties>
</file>